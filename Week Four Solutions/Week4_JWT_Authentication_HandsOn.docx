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90CBB" w14:textId="77777777" w:rsidR="00C9158B" w:rsidRDefault="00000000">
      <w:pPr>
        <w:pStyle w:val="Title"/>
        <w:jc w:val="center"/>
      </w:pPr>
      <w:r>
        <w:t>Week 5 - Hands-On Practice Solution</w:t>
      </w:r>
    </w:p>
    <w:p w14:paraId="7CE5A04B" w14:textId="77777777" w:rsidR="003A1879" w:rsidRPr="003A1879" w:rsidRDefault="003A1879">
      <w:pPr>
        <w:pStyle w:val="Heading1"/>
        <w:rPr>
          <w:sz w:val="30"/>
          <w:szCs w:val="30"/>
        </w:rPr>
      </w:pPr>
      <w:r w:rsidRPr="003A1879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Exercise: Create authentication service that returns JWT </w:t>
      </w:r>
      <w:r w:rsidRPr="003A1879">
        <w:rPr>
          <w:sz w:val="30"/>
          <w:szCs w:val="30"/>
        </w:rPr>
        <w:t xml:space="preserve"> </w:t>
      </w:r>
    </w:p>
    <w:p w14:paraId="28CA2106" w14:textId="59390E47" w:rsidR="00C9158B" w:rsidRPr="003A1879" w:rsidRDefault="00000000">
      <w:pPr>
        <w:pStyle w:val="Heading1"/>
        <w:rPr>
          <w:color w:val="auto"/>
        </w:rPr>
      </w:pPr>
      <w:r w:rsidRPr="003A1879">
        <w:rPr>
          <w:color w:val="auto"/>
        </w:rPr>
        <w:t>Objective:</w:t>
      </w:r>
    </w:p>
    <w:p w14:paraId="6D61BAC5" w14:textId="77777777" w:rsidR="00C9158B" w:rsidRDefault="00000000">
      <w:r>
        <w:t>The purpose of this hands-on exercise is to implement a secure authentication service using Spring Boot and JSON Web Tokens (JWT). The system should be capable of generating and returning a valid JWT token upon receiving correct user credentials through a basic authentication mechanism.</w:t>
      </w:r>
    </w:p>
    <w:p w14:paraId="5946FE5E" w14:textId="77777777" w:rsidR="00C9158B" w:rsidRPr="003A1879" w:rsidRDefault="00000000">
      <w:pPr>
        <w:pStyle w:val="Heading1"/>
        <w:rPr>
          <w:color w:val="auto"/>
        </w:rPr>
      </w:pPr>
      <w:r w:rsidRPr="003A1879">
        <w:rPr>
          <w:color w:val="auto"/>
        </w:rPr>
        <w:t>Task Description:</w:t>
      </w:r>
    </w:p>
    <w:p w14:paraId="13993E15" w14:textId="77777777" w:rsidR="00C9158B" w:rsidRDefault="00000000">
      <w:r>
        <w:t>Develop an authentication endpoint `/authenticate` that returns a JWT token when correct credentials are provided. The credentials are passed using the `-u` option in a cURL request (Basic Auth).</w:t>
      </w:r>
    </w:p>
    <w:p w14:paraId="78EF6E9D" w14:textId="77777777" w:rsidR="00C9158B" w:rsidRPr="003A1879" w:rsidRDefault="00000000">
      <w:pPr>
        <w:pStyle w:val="Heading1"/>
        <w:rPr>
          <w:color w:val="auto"/>
        </w:rPr>
      </w:pPr>
      <w:r w:rsidRPr="003A1879">
        <w:rPr>
          <w:color w:val="auto"/>
        </w:rPr>
        <w:t>Sample Request and Response:</w:t>
      </w:r>
    </w:p>
    <w:p w14:paraId="147365B7" w14:textId="77777777" w:rsidR="00C9158B" w:rsidRDefault="00000000">
      <w:pPr>
        <w:pStyle w:val="ListBullet"/>
      </w:pPr>
      <w:r>
        <w:t>Use the following command to request the token:</w:t>
      </w:r>
    </w:p>
    <w:p w14:paraId="2A11C784" w14:textId="4EF23079" w:rsidR="00C9158B" w:rsidRDefault="00000000">
      <w:r>
        <w:t xml:space="preserve">curl -s -u </w:t>
      </w:r>
      <w:proofErr w:type="spellStart"/>
      <w:r>
        <w:t>user:pwd</w:t>
      </w:r>
      <w:proofErr w:type="spellEnd"/>
      <w:r>
        <w:t xml:space="preserve"> http://localhost:80</w:t>
      </w:r>
      <w:r w:rsidR="003A1879">
        <w:t>8</w:t>
      </w:r>
      <w:r>
        <w:t>0/authenticate</w:t>
      </w:r>
    </w:p>
    <w:p w14:paraId="071FE8F9" w14:textId="77777777" w:rsidR="00C9158B" w:rsidRDefault="00000000">
      <w:pPr>
        <w:pStyle w:val="ListBullet"/>
      </w:pPr>
      <w:r>
        <w:t>Sample Response:</w:t>
      </w:r>
    </w:p>
    <w:p w14:paraId="6E396003" w14:textId="77777777" w:rsidR="00C9158B" w:rsidRDefault="00000000">
      <w:r>
        <w:t>{</w:t>
      </w:r>
      <w:r>
        <w:br/>
        <w:t xml:space="preserve">    "token": "eyJhbGciOiJIUzI1NiIsInR5cCI6IkpXVCJ9.eyJzdWIiOiJ1c2VyIiwiaWF0IjoxNzUyNDE5MzcwLCJleHAiOjE3NTI0MjA1NzB9.hG2CLHb62zxLP_leU3FtHws9FQqclxf1kuFD_y8D84I"</w:t>
      </w:r>
      <w:r>
        <w:br/>
        <w:t>}</w:t>
      </w:r>
    </w:p>
    <w:p w14:paraId="4F149482" w14:textId="77777777" w:rsidR="003A1879" w:rsidRPr="002169A2" w:rsidRDefault="003A1879" w:rsidP="003A18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 xml:space="preserve">curl -s -u </w:t>
      </w:r>
      <w:proofErr w:type="spellStart"/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>user:pwd</w:t>
      </w:r>
      <w:proofErr w:type="spellEnd"/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 xml:space="preserve"> http://localhost:8090/authenticate</w:t>
      </w:r>
    </w:p>
    <w:p w14:paraId="4432469E" w14:textId="77777777" w:rsidR="003A1879" w:rsidRDefault="003A1879"/>
    <w:p w14:paraId="536E63F4" w14:textId="77777777" w:rsidR="003A1879" w:rsidRPr="002169A2" w:rsidRDefault="003A1879" w:rsidP="003A18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26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>{"token":"eyJhbGciOiJIUzI1NiJ9.eyJzdWIiOiJ1c2VyIiwiaWF0IjoxNTcwMzc5NDc0LCJleHAiOjE1NzAzODA2NzR9.t3LRvlCV-hwKfoqZYlaVQqEUiBloWcWn0ft3tgv0dL0"}</w:t>
      </w:r>
    </w:p>
    <w:p w14:paraId="459A81B2" w14:textId="77777777" w:rsidR="003A1879" w:rsidRDefault="003A1879"/>
    <w:p w14:paraId="05FD36C7" w14:textId="5E2B26EA" w:rsidR="003A1879" w:rsidRDefault="003A1879">
      <w:r w:rsidRPr="00337ED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80C8CF" wp14:editId="3FA472F5">
            <wp:extent cx="3159064" cy="4965700"/>
            <wp:effectExtent l="0" t="0" r="3810" b="6350"/>
            <wp:docPr id="18042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4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375" cy="49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95D4" w14:textId="77777777" w:rsidR="003A1879" w:rsidRDefault="003A1879"/>
    <w:p w14:paraId="04660F60" w14:textId="77777777" w:rsidR="003A1879" w:rsidRDefault="003A1879" w:rsidP="003A187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A688CCC" w14:textId="30756C72" w:rsidR="003A1879" w:rsidRDefault="003A1879" w:rsidP="003A1879">
      <w:pPr>
        <w:ind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&lt;project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="http://maven.apache.org/POM/4.0.0"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="http://maven.apache.org/POM/4.0.0 https://maven.apache.org/xsd/maven-4.0.0.xsd"&gt;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&lt;parent&gt;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&gt;spring-boot-starter-parent&lt;/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&lt;version&gt;3.5.3&lt;/version&gt;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relativePath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 &lt;!-- lookup parent from repository --&gt;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&lt;/parent&gt;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&gt;spring-learn&lt;/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&lt;version&gt;0.0.1-SNAPSHOT&lt;/version&gt;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&lt;name&gt;spring-learn&lt;/name&gt;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&lt;description&gt;spring-learn&lt;/description&gt;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&lt;licenses&gt;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&lt;license/&gt;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&lt;/licenses&gt;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&lt;developers&gt;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&lt;developer/&gt;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&lt;/developers&gt;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scm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&lt;connection/&gt;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developerConnection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&lt;tag/&gt;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scm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&lt;properties&gt;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&gt;17&lt;/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&lt;/properties&gt;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&lt;dependencies&gt;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&gt;spring-boot-starter-web&lt;/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devtools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&lt;optional&gt;true&lt;/optional&gt;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&gt;spring-boot-starter-test&lt;/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&lt;scope&gt;test&lt;/scope&gt;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t>&lt;!-- Spring Security --&gt;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&lt;dependency&gt;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&gt;spring-boot-starter-security&lt;/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t xml:space="preserve">        &lt;!-- JWT Library --&gt;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io.jsonwebtoken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jjwt-api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io.jsonwebtoken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jjwt-impl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io.jsonwebtoken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jjwt-jackson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 xml:space="preserve">&gt; &lt;!-- or </w:t>
      </w:r>
      <w:proofErr w:type="spellStart"/>
      <w:r w:rsidRPr="003A1879">
        <w:rPr>
          <w:rFonts w:ascii="Times New Roman" w:hAnsi="Times New Roman" w:cs="Times New Roman"/>
          <w:sz w:val="24"/>
          <w:szCs w:val="24"/>
          <w:lang w:val="en-IN"/>
        </w:rPr>
        <w:t>jjwt-gson</w:t>
      </w:r>
      <w:proofErr w:type="spellEnd"/>
      <w:r w:rsidRPr="003A1879">
        <w:rPr>
          <w:rFonts w:ascii="Times New Roman" w:hAnsi="Times New Roman" w:cs="Times New Roman"/>
          <w:sz w:val="24"/>
          <w:szCs w:val="24"/>
          <w:lang w:val="en-IN"/>
        </w:rPr>
        <w:t xml:space="preserve"> --&gt;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&lt;version&gt;0.11.5&lt;/version&gt;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A187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&lt;/dependencies&gt;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&lt;build&gt;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&lt;plugins&gt;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&lt;plugin&gt;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&gt;spring-boot-maven-plugin&lt;/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&lt;/plugin&gt;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&lt;/plugins&gt;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&lt;/build&gt;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&lt;/project&gt;</w:t>
      </w:r>
    </w:p>
    <w:p w14:paraId="23CE2872" w14:textId="77777777" w:rsidR="003A1879" w:rsidRPr="00337ED0" w:rsidRDefault="003A1879" w:rsidP="003A1879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SecurityConfig.java (in package security)</w:t>
      </w:r>
    </w:p>
    <w:p w14:paraId="36F26323" w14:textId="77777777" w:rsidR="003A1879" w:rsidRPr="00337ED0" w:rsidRDefault="003A1879" w:rsidP="003A1879">
      <w:pPr>
        <w:ind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com.cognizant.springlearn.security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org.springframework.context.annotation.Bean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org.springframework.context.annotation.Configuration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org.springframework.security.authentication.AuthenticationManager;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org.springframework.security.config.annotation.authentication.configuration.AuthenticationConfiguration;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org.springframework.security.config.annotation.web.builders.HttpSecurity;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org.springframework.security.crypto.bcrypt.BCryptPasswordEncoder;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org.springframework.security.crypto.password.PasswordEncoder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org.springframework.security.web.SecurityFilterChain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org.springframework.security.provisioning.InMemoryUserDetailsManager;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org.springframework.security.core.userdetails.User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org.springframework.security.core.userdetails.UserDetails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@Configuration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SecurityConfig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SecurityConfig.class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BCryptPasswordEncoder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InMemoryUserDetailsManager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userDetailsService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admin = User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().encode("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user = User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("user")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().encode("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.roles("USER")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InMemoryUserDetailsManager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(admin, user);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HttpSecurity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http) throws Exception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http.csrf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().disable()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httpBasic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.and()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authorizeHttpRequests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requestMatchers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("/authenticate").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hasAnyRole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("USER", 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anyRequest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().authenticated();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http.build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AuthenticationConfiguration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config) throws Exception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config.getAuthenticationManager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0BD1FD03" w14:textId="77777777" w:rsidR="003A1879" w:rsidRDefault="003A1879" w:rsidP="003A187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41C3B" w14:textId="77777777" w:rsidR="003A1879" w:rsidRDefault="003A1879" w:rsidP="003A1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AuthenticationController.java (in the package controller)</w:t>
      </w:r>
    </w:p>
    <w:p w14:paraId="448383DA" w14:textId="01A698FA" w:rsidR="003A1879" w:rsidRPr="003A1879" w:rsidRDefault="003A187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com.cognizant.springlearn.controller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io.jsonwebtoken.JwtBuilder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io.jsonwebtoken.Jwts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io.jsonwebtoken.SignatureAlgorithm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org.springframework.web.bind.annotation.RequestHeader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io.jsonwebtoken.security.Keys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java.util.Base64;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java.util.Date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java.util.HashMap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java.util.Map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io.jsonwebtoken.security.Keys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java.security.Key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@RestController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AuthenticationController.class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@GetMapping("/authenticate")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Map&lt;String, String&gt; authenticate(@RequestHeader("Authorization")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.info("START - authenticate()");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("Authorization Header: {}",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user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getUser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token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(user);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Map&lt;String, String&gt; map = new HashMap&lt;&gt;();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map.put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("token", token);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.info("END - authenticate()");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map;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getUser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encodedCredentials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authHeader.replace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("Basic ", "");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byte[]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Base64.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getDecoder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().decode(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encodedCredentials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new String(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 // 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user:pwd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("Decoded credentials: {}",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decodedCredentials.split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(":")[0]; // return "user"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(String user)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secret = "my-secret-key-that-is-long-enough-123456"; // At least 32 chars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Key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key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Keys.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hmacShaKeyFor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secret.getBytes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Jwts.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builder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setSubject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(user)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setIssuedAt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(new Date())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setExpiration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(new Date(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currentTimeMillis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+ 20 * 60 * 1000)) // 20 minutes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signWith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(key, SignatureAlgorithm.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HS256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.compact();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2A253ED7" w14:textId="77777777" w:rsidR="00C9158B" w:rsidRPr="003A1879" w:rsidRDefault="00000000">
      <w:pPr>
        <w:pStyle w:val="Heading1"/>
        <w:rPr>
          <w:color w:val="auto"/>
        </w:rPr>
      </w:pPr>
      <w:r w:rsidRPr="003A1879">
        <w:rPr>
          <w:color w:val="auto"/>
        </w:rPr>
        <w:t>Implementation Details:</w:t>
      </w:r>
    </w:p>
    <w:p w14:paraId="71E8795F" w14:textId="2E4F6084" w:rsidR="00C9158B" w:rsidRDefault="00000000">
      <w:r>
        <w:t xml:space="preserve">1. </w:t>
      </w:r>
      <w:r w:rsidRPr="003A1879">
        <w:rPr>
          <w:b/>
          <w:bCs/>
        </w:rPr>
        <w:t>Spring Boot Setup</w:t>
      </w:r>
      <w:r>
        <w:t>: The application is built using Spring Boot 3.5.3 and Java 17.</w:t>
      </w:r>
      <w:r>
        <w:br/>
        <w:t xml:space="preserve">2. </w:t>
      </w:r>
      <w:r w:rsidRPr="003A1879">
        <w:rPr>
          <w:b/>
          <w:bCs/>
        </w:rPr>
        <w:t>Security Configuration:</w:t>
      </w:r>
      <w:r>
        <w:t xml:space="preserve"> The `</w:t>
      </w:r>
      <w:proofErr w:type="spellStart"/>
      <w:r>
        <w:t>SecurityConfig</w:t>
      </w:r>
      <w:proofErr w:type="spellEnd"/>
      <w:r>
        <w:t>` class is responsible for defining in-memory users, configuring HTTP basic authentication, and disabling CSRF.</w:t>
      </w:r>
      <w:r>
        <w:br/>
        <w:t>3</w:t>
      </w:r>
      <w:r w:rsidRPr="003A1879">
        <w:rPr>
          <w:b/>
          <w:bCs/>
        </w:rPr>
        <w:t>. JWT Generation:</w:t>
      </w:r>
      <w:r>
        <w:t xml:space="preserve"> Upon successful authentication, the `AuthenticationController` extracts the username from the Authorization header, creates a JWT token using the `</w:t>
      </w:r>
      <w:proofErr w:type="gramStart"/>
      <w:r>
        <w:t>io.jsonwebtoken</w:t>
      </w:r>
      <w:proofErr w:type="gramEnd"/>
      <w:r>
        <w:t>` library, and returns it to the client.</w:t>
      </w:r>
    </w:p>
    <w:p w14:paraId="7E852559" w14:textId="77777777" w:rsidR="00C9158B" w:rsidRPr="003A1879" w:rsidRDefault="00000000">
      <w:pPr>
        <w:pStyle w:val="Heading1"/>
        <w:rPr>
          <w:color w:val="auto"/>
        </w:rPr>
      </w:pPr>
      <w:r w:rsidRPr="003A1879">
        <w:rPr>
          <w:color w:val="auto"/>
        </w:rPr>
        <w:t>How to Test:</w:t>
      </w:r>
    </w:p>
    <w:p w14:paraId="0910BDF3" w14:textId="6253D417" w:rsidR="003A1879" w:rsidRDefault="00000000" w:rsidP="003A1879">
      <w:pPr>
        <w:pStyle w:val="ListParagraph"/>
        <w:numPr>
          <w:ilvl w:val="0"/>
          <w:numId w:val="10"/>
        </w:numPr>
        <w:rPr>
          <w:b/>
          <w:bCs/>
        </w:rPr>
      </w:pPr>
      <w:r w:rsidRPr="003A1879">
        <w:rPr>
          <w:b/>
          <w:bCs/>
        </w:rPr>
        <w:t>Run the application using `SpringLearnApplication.java`.</w:t>
      </w:r>
    </w:p>
    <w:p w14:paraId="3B9B482C" w14:textId="77777777" w:rsidR="003A1879" w:rsidRDefault="003A1879" w:rsidP="003A1879">
      <w:pPr>
        <w:pStyle w:val="ListParagraph"/>
        <w:rPr>
          <w:b/>
          <w:bCs/>
        </w:rPr>
      </w:pPr>
    </w:p>
    <w:p w14:paraId="59C9D508" w14:textId="6FF8D918" w:rsidR="003A1879" w:rsidRDefault="003A1879" w:rsidP="003A1879">
      <w:pPr>
        <w:ind w:firstLine="42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t xml:space="preserve">      </w:t>
      </w:r>
      <w:hyperlink r:id="rId9" w:history="1">
        <w:r w:rsidRPr="00DC45F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http://localhost:8080/authenticate</w:t>
        </w:r>
      </w:hyperlink>
    </w:p>
    <w:p w14:paraId="059C5732" w14:textId="77777777" w:rsidR="003A1879" w:rsidRPr="003A1879" w:rsidRDefault="003A1879" w:rsidP="003A1879">
      <w:pPr>
        <w:pStyle w:val="ListParagraph"/>
        <w:rPr>
          <w:b/>
          <w:bCs/>
        </w:rPr>
      </w:pPr>
    </w:p>
    <w:p w14:paraId="2DEAC3E4" w14:textId="77777777" w:rsidR="003A1879" w:rsidRDefault="003A1879" w:rsidP="003A1879">
      <w:pPr>
        <w:pStyle w:val="ListParagraph"/>
      </w:pPr>
      <w:r w:rsidRPr="00337ED0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16D6C4C" wp14:editId="2B37BE5C">
            <wp:extent cx="5486400" cy="2093177"/>
            <wp:effectExtent l="0" t="0" r="0" b="2540"/>
            <wp:docPr id="60401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4830" w14:textId="77777777" w:rsidR="003A1879" w:rsidRDefault="003A1879" w:rsidP="003A1879">
      <w:pPr>
        <w:pStyle w:val="ListParagraph"/>
      </w:pPr>
    </w:p>
    <w:p w14:paraId="685DD71B" w14:textId="691E8D13" w:rsidR="003A1879" w:rsidRDefault="003A1879" w:rsidP="003A1879">
      <w:pPr>
        <w:pStyle w:val="ListParagraph"/>
      </w:pPr>
    </w:p>
    <w:p w14:paraId="5D5B125B" w14:textId="77777777" w:rsidR="003A1879" w:rsidRDefault="003A1879" w:rsidP="003A1879">
      <w:pPr>
        <w:pStyle w:val="ListParagraph"/>
      </w:pPr>
    </w:p>
    <w:p w14:paraId="339FBC02" w14:textId="77777777" w:rsidR="003A1879" w:rsidRPr="003A1879" w:rsidRDefault="00000000" w:rsidP="003A1879">
      <w:pPr>
        <w:pStyle w:val="ListParagraph"/>
        <w:numPr>
          <w:ilvl w:val="0"/>
          <w:numId w:val="10"/>
        </w:numPr>
      </w:pPr>
      <w:r w:rsidRPr="003A1879">
        <w:rPr>
          <w:b/>
          <w:bCs/>
        </w:rPr>
        <w:t>Open a terminal and run the curl command provided above.</w:t>
      </w:r>
    </w:p>
    <w:p w14:paraId="10EE0C36" w14:textId="252E3C53" w:rsidR="003A1879" w:rsidRPr="003A1879" w:rsidRDefault="00000000" w:rsidP="003A1879">
      <w:pPr>
        <w:pStyle w:val="ListParagraph"/>
        <w:numPr>
          <w:ilvl w:val="0"/>
          <w:numId w:val="10"/>
        </w:numPr>
        <w:rPr>
          <w:b/>
          <w:bCs/>
        </w:rPr>
      </w:pPr>
      <w:r w:rsidRPr="003A1879">
        <w:rPr>
          <w:b/>
          <w:bCs/>
        </w:rPr>
        <w:t xml:space="preserve"> Alternatively, navigate to http://localhost:80</w:t>
      </w:r>
      <w:r w:rsidR="003A1879" w:rsidRPr="003A1879">
        <w:rPr>
          <w:b/>
          <w:bCs/>
        </w:rPr>
        <w:t>8</w:t>
      </w:r>
      <w:r w:rsidRPr="003A1879">
        <w:rPr>
          <w:b/>
          <w:bCs/>
        </w:rPr>
        <w:t xml:space="preserve">0/authenticate in a browser. Enter the </w:t>
      </w:r>
      <w:r w:rsidR="003A1879" w:rsidRPr="003A1879">
        <w:rPr>
          <w:b/>
          <w:bCs/>
        </w:rPr>
        <w:t xml:space="preserve">  </w:t>
      </w:r>
      <w:r w:rsidRPr="003A1879">
        <w:rPr>
          <w:b/>
          <w:bCs/>
        </w:rPr>
        <w:t>credentials when prompted.</w:t>
      </w:r>
    </w:p>
    <w:p w14:paraId="471A3943" w14:textId="77777777" w:rsidR="003A1879" w:rsidRDefault="003A1879" w:rsidP="003A1879">
      <w:pPr>
        <w:pStyle w:val="ListParagraph"/>
      </w:pPr>
      <w:r w:rsidRPr="00337ED0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565991EC" wp14:editId="453FEFD0">
            <wp:extent cx="4381500" cy="2263140"/>
            <wp:effectExtent l="0" t="0" r="0" b="3810"/>
            <wp:docPr id="8886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8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072" cy="22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4425" w14:textId="77777777" w:rsidR="003A1879" w:rsidRDefault="003A1879" w:rsidP="003A1879">
      <w:pPr>
        <w:pStyle w:val="ListParagraph"/>
      </w:pPr>
    </w:p>
    <w:p w14:paraId="54F6C0A4" w14:textId="54139D60" w:rsidR="00C9158B" w:rsidRPr="003A1879" w:rsidRDefault="00000000" w:rsidP="003A1879">
      <w:pPr>
        <w:pStyle w:val="ListParagraph"/>
        <w:rPr>
          <w:b/>
          <w:bCs/>
        </w:rPr>
      </w:pPr>
      <w:r>
        <w:br/>
      </w:r>
      <w:r w:rsidRPr="003A1879">
        <w:rPr>
          <w:b/>
          <w:bCs/>
        </w:rPr>
        <w:t>4. Upon successful authentication, a JWT token will be returned in JSON format.</w:t>
      </w:r>
    </w:p>
    <w:p w14:paraId="1A852DC4" w14:textId="77777777" w:rsidR="003A1879" w:rsidRDefault="003A1879" w:rsidP="003A1879">
      <w:pPr>
        <w:pStyle w:val="ListParagraph"/>
      </w:pPr>
    </w:p>
    <w:p w14:paraId="72D5E1FF" w14:textId="124BEDDA" w:rsidR="003A1879" w:rsidRDefault="003A1879" w:rsidP="003A1879">
      <w:pPr>
        <w:pStyle w:val="ListParagraph"/>
      </w:pPr>
      <w:r w:rsidRPr="00337ED0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5F07221" wp14:editId="3222E130">
            <wp:extent cx="5486400" cy="2188060"/>
            <wp:effectExtent l="0" t="0" r="0" b="3175"/>
            <wp:docPr id="113266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6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CAA" w14:textId="77777777" w:rsidR="003A1879" w:rsidRDefault="003A1879">
      <w:pPr>
        <w:pStyle w:val="Heading1"/>
        <w:rPr>
          <w:color w:val="auto"/>
        </w:rPr>
      </w:pPr>
    </w:p>
    <w:p w14:paraId="78A06CBB" w14:textId="77777777" w:rsidR="003A1879" w:rsidRDefault="003A1879">
      <w:pPr>
        <w:pStyle w:val="Heading1"/>
        <w:rPr>
          <w:color w:val="auto"/>
        </w:rPr>
      </w:pPr>
    </w:p>
    <w:p w14:paraId="27D32E5F" w14:textId="61784A9B" w:rsidR="00C9158B" w:rsidRDefault="00C9158B"/>
    <w:sectPr w:rsidR="00C9158B" w:rsidSect="003A1879">
      <w:footerReference w:type="defaul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99E62" w14:textId="77777777" w:rsidR="00454CC0" w:rsidRDefault="00454CC0" w:rsidP="003A1879">
      <w:pPr>
        <w:spacing w:after="0" w:line="240" w:lineRule="auto"/>
      </w:pPr>
      <w:r>
        <w:separator/>
      </w:r>
    </w:p>
  </w:endnote>
  <w:endnote w:type="continuationSeparator" w:id="0">
    <w:p w14:paraId="4F79D1DB" w14:textId="77777777" w:rsidR="00454CC0" w:rsidRDefault="00454CC0" w:rsidP="003A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1367C" w14:textId="0974D0BB" w:rsidR="003A1879" w:rsidRPr="003A1879" w:rsidRDefault="003A1879">
    <w:pPr>
      <w:pStyle w:val="Footer"/>
      <w:rPr>
        <w:b/>
        <w:bCs/>
        <w:lang w:val="en-IN"/>
      </w:rPr>
    </w:pPr>
    <w:r w:rsidRPr="003A1879">
      <w:rPr>
        <w:b/>
        <w:bCs/>
        <w:lang w:val="en-IN"/>
      </w:rPr>
      <w:t>SUPER SET ID: 6391325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F4FE3" w14:textId="77777777" w:rsidR="00454CC0" w:rsidRDefault="00454CC0" w:rsidP="003A1879">
      <w:pPr>
        <w:spacing w:after="0" w:line="240" w:lineRule="auto"/>
      </w:pPr>
      <w:r>
        <w:separator/>
      </w:r>
    </w:p>
  </w:footnote>
  <w:footnote w:type="continuationSeparator" w:id="0">
    <w:p w14:paraId="4F88046B" w14:textId="77777777" w:rsidR="00454CC0" w:rsidRDefault="00454CC0" w:rsidP="003A1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C030FF"/>
    <w:multiLevelType w:val="hybridMultilevel"/>
    <w:tmpl w:val="4FEA1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925826">
    <w:abstractNumId w:val="8"/>
  </w:num>
  <w:num w:numId="2" w16cid:durableId="1849589236">
    <w:abstractNumId w:val="6"/>
  </w:num>
  <w:num w:numId="3" w16cid:durableId="1987737507">
    <w:abstractNumId w:val="5"/>
  </w:num>
  <w:num w:numId="4" w16cid:durableId="270477645">
    <w:abstractNumId w:val="4"/>
  </w:num>
  <w:num w:numId="5" w16cid:durableId="1229344496">
    <w:abstractNumId w:val="7"/>
  </w:num>
  <w:num w:numId="6" w16cid:durableId="652636239">
    <w:abstractNumId w:val="3"/>
  </w:num>
  <w:num w:numId="7" w16cid:durableId="327903210">
    <w:abstractNumId w:val="2"/>
  </w:num>
  <w:num w:numId="8" w16cid:durableId="1946617108">
    <w:abstractNumId w:val="1"/>
  </w:num>
  <w:num w:numId="9" w16cid:durableId="1588028879">
    <w:abstractNumId w:val="0"/>
  </w:num>
  <w:num w:numId="10" w16cid:durableId="425224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1879"/>
    <w:rsid w:val="003D0B08"/>
    <w:rsid w:val="00454CC0"/>
    <w:rsid w:val="00AA1D8D"/>
    <w:rsid w:val="00B47730"/>
    <w:rsid w:val="00C915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A0965"/>
  <w14:defaultImageDpi w14:val="300"/>
  <w15:docId w15:val="{32EA3970-81F4-4B0B-9B29-9B09569D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187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authentic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rindhiyaa s</cp:lastModifiedBy>
  <cp:revision>2</cp:revision>
  <dcterms:created xsi:type="dcterms:W3CDTF">2025-07-13T15:23:00Z</dcterms:created>
  <dcterms:modified xsi:type="dcterms:W3CDTF">2025-07-13T15:23:00Z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58799492</vt:i4>
  </property>
</Properties>
</file>